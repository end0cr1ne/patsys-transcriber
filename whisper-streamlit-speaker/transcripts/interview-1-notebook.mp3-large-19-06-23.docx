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You know who are the people who are attending it and you have some kind of a bio or like a tagline of those people Okay, then you can connect with those people and these are people who are actively looking to connect These are not people who are just there to attend concerts Okay, and this is for the concert.</w:t>
        <w:br/>
        <w:br/>
        <w:t xml:space="preserve"> This whole thing is on a platform Which is more like a social media site where it is more concentrated towards You know posting The music that you like connecting with people sharing one-to-one music or You know sharing music with a large group and with a large community which you are a part of let's say So I get the live streaming part.</w:t>
        <w:br/>
        <w:br/>
        <w:t xml:space="preserve"> The thing is you're bundling too much things together, right?</w:t>
        <w:br/>
        <w:br/>
        <w:t xml:space="preserve"> Like at this point, so I'm really thinking I really love this band, right?</w:t>
        <w:br/>
        <w:br/>
        <w:t xml:space="preserve"> But I can I can do what you're talking about by probably live streaming or YouTube session Well, I'm actually commenting with people right?</w:t>
        <w:br/>
        <w:br/>
        <w:t xml:space="preserve"> So that is actually the on YouTube.</w:t>
        <w:br/>
        <w:br/>
        <w:t xml:space="preserve"> Can you connect do you think you will have a Connect with these people as well because you cannot message them, right?</w:t>
        <w:br/>
        <w:br/>
        <w:t xml:space="preserve"> So the thing is I have a question here like you're trying to probably work on Network effects that I can leverage but the thing is I don't know these people Right, no matter how much you tell me that, you know, but what you know about them is that they are Fans of this by band that you just I agree I agree not not doubting that and they could be like crazy jazz folks or whatnot who were actually listening to only jazz But still I don't know Right, like so I might if I was actually looking for communities that are thinking alike I probably go on to platforms such as reddit, right?</w:t>
        <w:br/>
        <w:br/>
        <w:t xml:space="preserve"> In order to try to figure out.</w:t>
        <w:br/>
        <w:br/>
        <w:t xml:space="preserve"> Oh, this is a guy who appreciates the same music I Read it and YouTube streams into a single platform But okay, the thing that's becoming hard is for me to envision the product So from that standpoint, I'm trying to think okay Okay Maybe I'll show what I what I mean when I say like there's this guy called mark Rebbi, right?</w:t>
        <w:br/>
        <w:br/>
        <w:t xml:space="preserve"> Do they do concerts this band?</w:t>
        <w:br/>
        <w:br/>
        <w:t xml:space="preserve"> About These these years this band it does concerts and plus YouTube stream one very big thing is They don't actively promote when a concert is coming up, right?</w:t>
        <w:br/>
        <w:br/>
        <w:t xml:space="preserve"> You need to be on three different platforms to know.</w:t>
        <w:br/>
        <w:br/>
        <w:t xml:space="preserve"> Okay a concert is coming up.</w:t>
        <w:br/>
        <w:br/>
        <w:t xml:space="preserve"> Then there's a YouTube stream link That's where you see.</w:t>
        <w:br/>
        <w:br/>
        <w:t xml:space="preserve"> Okay You know, I can attend this concert here and then you go to a reddit to discuss You know, your There are YouTube comments also, right?</w:t>
        <w:br/>
        <w:br/>
        <w:t xml:space="preserve"> See the thing is see this is almost a hype for me like I'll tell you what if it's a good concert, right?</w:t>
        <w:br/>
        <w:br/>
        <w:t xml:space="preserve"> Like this is like a good live stream So this is all So this is not a concert it's actually a freestyle kind of stuff I'm not just limiting, okay, I'm not limiting to just concerts I'm also limiting to these kind of things Jams, more official jams of sorts Yeah, I get it like you if you have a whole this thing but see I am I mean hyped by you know This looking at the comments.</w:t>
        <w:br/>
        <w:br/>
        <w:t xml:space="preserve"> I'm seeing this so I don't see a point in moving to a different platform Like for example, I agree right like if I'm a musician thinking from a musician standpoint I can get like this whole setup in YouTube.</w:t>
        <w:br/>
        <w:br/>
        <w:t xml:space="preserve"> Why would I come tell me how did you find about this thing?</w:t>
        <w:br/>
        <w:br/>
        <w:t xml:space="preserve"> Which is happening, right?</w:t>
        <w:br/>
        <w:br/>
        <w:t xml:space="preserve"> I follow the band.</w:t>
        <w:br/>
        <w:br/>
        <w:t xml:space="preserve"> I mean I follow the band on YouTube and you get notifications, right?</w:t>
        <w:br/>
        <w:br/>
        <w:t xml:space="preserve"> So Do they post in the community page?</w:t>
        <w:br/>
        <w:br/>
        <w:t xml:space="preserve"> No, not really.</w:t>
        <w:br/>
        <w:br/>
        <w:t xml:space="preserve"> I mean I you just like I follow this guy, right?</w:t>
        <w:br/>
        <w:br/>
        <w:t xml:space="preserve"> Like I'm subscribed to this guy.</w:t>
        <w:br/>
        <w:br/>
        <w:t xml:space="preserve"> I get to know like whenever he's having a backlight This guy is having a live stream on YouTube itself.</w:t>
        <w:br/>
        <w:br/>
        <w:t xml:space="preserve"> Now.</w:t>
        <w:br/>
        <w:br/>
        <w:t xml:space="preserve"> I'm not saying I'm not discounting your solution at all Like it's fine.</w:t>
        <w:br/>
        <w:br/>
        <w:t xml:space="preserve"> No the biggest problem I see is Okay, I know you right I want to suggest you the band that does make sense But I it's so much more easier for me to suggest you a band on YouTube ha so it's a similar problem.</w:t>
        <w:br/>
        <w:br/>
        <w:t xml:space="preserve"> I'll tell you I'll give you a parallel to this problem.</w:t>
        <w:br/>
        <w:br/>
        <w:t xml:space="preserve"> You have an STFC band Yeah, right, but now there's a new bank that is coming up Everything that neo bank is solving is already being solved by STFC back.</w:t>
        <w:br/>
        <w:br/>
        <w:t xml:space="preserve"> Why would you go to nearby?</w:t>
        <w:br/>
        <w:br/>
        <w:t xml:space="preserve"> Okay, I'll tell you what I think there's a missing structure in this in the answer that I'm giving I just like So the question that I'm answering is If there is a Virtual concert where I can meet Like, you know similar fan fans No, no, it starts with you get to discover that there's a concert or a behind-the-scenes Jam or a formal jam that's happening See that second when that is happening you are able to go into it.</w:t>
        <w:br/>
        <w:br/>
        <w:t xml:space="preserve"> You are able to interact You are able to see the hype around it, etc And third once the concert is over you get to connect with people who probably attended that concert whom you don't know but one thing which you know about them is they like this particular band and you're able to Get stuff from them share stuff with just them or with our community and stuff like that It's a very social media kind of thing, but just for just for music I'll answer it from my behavior standpoint rather than you know, fitting it into this thing.</w:t>
        <w:br/>
        <w:br/>
        <w:t xml:space="preserve"> So the What I'll say is like Even though I'm a musician I'm not thinking like a musician I'm thinking like any any audiophile when I'm about just yourself Yeah Thinking of as an audiophile when I'm actually choosing the apps that I'm on music apps that I'm on The thing that I look at when I'm actually downloading your music app is if it's famous or not Like that's as simple as that, right?</w:t>
        <w:br/>
        <w:br/>
        <w:t xml:space="preserve"> If it's Spotify I'm going behind because It's a trust standpoint, right?</w:t>
        <w:br/>
        <w:br/>
        <w:t xml:space="preserve"> Now The biggest thing is even if it's a even if Spotify or even if it's a great musicians on like a shitty app I'm not going to go and like like going to discover on that app.</w:t>
        <w:br/>
        <w:br/>
        <w:t xml:space="preserve"> So there's a trust involved in that process So that is one major thing that I'm going to look at right?</w:t>
        <w:br/>
        <w:br/>
        <w:t xml:space="preserve"> So soundcloud no matter how much good good artists are there Like it's it's just has a reputation that it's like a soundcloud Trappers that you know shit.</w:t>
        <w:br/>
        <w:br/>
        <w:t xml:space="preserve"> So that that's the reason why I wouldn't start on soundcloud Because focus is on experience you need Not just the music experience, but also the navigation experience and the whole app I think it's more sort of network playing into the scenario more than our discovery itself It's network playing into that scenario that that keeps me going away from that so that that's the discovery aspect of it now Let's say I did come on to your app and I'm trying to choose like which concert to attend Yeah, I would mainly choose like, you know, if I'm not choosing one sec So you are not choosing which concert to attend you are being suggested and then you can pick anything out Yeah, I think that is perfectly fine with me And if I like men I trust I like the Marias right like so that is something that you'd be Pushing to me like I didn't know this until YouTube suggested Yeah, but okay anyways, what else will we be talking about?</w:t>
        <w:br/>
        <w:br/>
        <w:t xml:space="preserve"> Yeah, that's fine I'll tell you frankly virtual concerts I mean YouTube is solving that for me and if there is a platform differently that you can like onboard me on to but Until I am being able to let's say if you can create if we can create not just chat rooms Not just chat for like let's say all of the concert goes but let's say if I am going with five people And I have five people call.</w:t>
        <w:br/>
        <w:br/>
        <w:t xml:space="preserve"> Let's say just a small room for myself That that would be like more of a you know a thing for me So it's not enough a Netflix party kind of a thing So that would be like a more of a use case that probably YouTube doesn't solve You YouTube doesn't solve the the part of individual connections or connections within a group It is only a public forum where you can connect and stuff like that Yeah, so what I'm trying to say is like I'm looking for a concert experience.</w:t>
        <w:br/>
        <w:br/>
        <w:t xml:space="preserve"> I'm looking for a Concert experience with my friends now and maybe I don't know how you'll integrate into it But maybe meeting a few new people who are you know, having that same experience that I would have in a concert You know, you know Concert right?</w:t>
        <w:br/>
        <w:br/>
        <w:t xml:space="preserve"> So these are something that I'd be looking at That is what a concert experience is for me And if you can replicate that and once you're done with that concert Would you want to continue your relationship with these people?</w:t>
        <w:br/>
        <w:br/>
        <w:t xml:space="preserve"> Like for example, I mean again, sorry a leading question.</w:t>
        <w:br/>
        <w:br/>
        <w:t xml:space="preserve"> Definitely definitely Right like that.</w:t>
        <w:br/>
        <w:br/>
        <w:t xml:space="preserve"> No, it's a leading question, but it actually led me to I was not thinking about it But yes, I would want to keep them keep in touch with these people So yeah, that's probably you know, if you are a fan of men I trust then You know, you probably might not have heard Let's say something they might have released when they were just starting starting off or probably an unreleased track but now you get to know about a person who is even a more diehard fan than you and Probably had more resources to discover these kind of things.</w:t>
        <w:br/>
        <w:br/>
        <w:t xml:space="preserve"> Let's say they were in Canada where they released these kind of You know pieces on some private kind of Private forums.</w:t>
        <w:br/>
        <w:br/>
        <w:t xml:space="preserve"> These people can share that with you, right?</w:t>
        <w:br/>
        <w:br/>
        <w:t xml:space="preserve"> And if you are able to find I mean if the platform is able to facilitate You to be able to find these kind of people that does that add value to you?</w:t>
        <w:br/>
        <w:br/>
        <w:t xml:space="preserve"> Yes, it does add value to me.</w:t>
        <w:br/>
        <w:br/>
        <w:t xml:space="preserve"> But again, it has to be very like it's a two-way thing, right?</w:t>
        <w:br/>
        <w:br/>
        <w:t xml:space="preserve"> I can I can say that it can be like Too overwhelming Like if I'm being put in touch with everybody, you're not being put in touch with everyone.</w:t>
        <w:br/>
        <w:br/>
        <w:t xml:space="preserve"> No, you get the idea, right?</w:t>
        <w:br/>
        <w:br/>
        <w:t xml:space="preserve"> Huh?</w:t>
        <w:br/>
        <w:br/>
        <w:t xml:space="preserve"> So There has there has to be a balance where you know It has to be the right kind of people that I meet In a right kind of environment that I meet and it just has to be like a small group Like if there are five people there two people get added, you know Or something like that and you want to see these other people like is it a video thing for you?</w:t>
        <w:br/>
        <w:br/>
        <w:t xml:space="preserve"> No, I mean I it's fine even if it's a chat thing for me What something like a Facebook group what a Facebook group offers today where there are maybe thousands of people you don't you're not Interacting with those thousand people but on a wall you are seeing what they are posting And then you have the choice to add them as a friend and then connect with them So, I don't know how you'll achieve it.</w:t>
        <w:br/>
        <w:br/>
        <w:t xml:space="preserve"> Like I mean you would probably think about solution being the solution for it, but Yes, I would want a public forum to that I can look at but I would also want a private So public to private when you get added when you connect with them I mean, it's just translating the concert experience into correct You meet someone at a concert then you interact with them a couple of times maybe you go for a party and then let's say you have a Clarifying question you said initially you want to go to the concert with just your friends your five friends and you only want to interact With them or are you also?</w:t>
        <w:br/>
        <w:br/>
        <w:t xml:space="preserve"> So that's the way right like I can look at it from going to a concert let's say we five go on to concert but Hardly brought his other five friends, right?</w:t>
        <w:br/>
        <w:br/>
        <w:t xml:space="preserve"> Maybe somehow I meet a big and like hard X5 friend become my friend my five friends, right?</w:t>
        <w:br/>
        <w:br/>
        <w:t xml:space="preserve"> So that is what the experience that I am I am referring to maybe I don't know Yeah, how you're going to replicate it, but there's also a second thing that I was just thinking about if you think I don't know if you have experienced this before but There was a similar virtual conference on like web like sites that Honey will was hiring like like I was working at home Organizing a hiring session.</w:t>
        <w:br/>
        <w:br/>
        <w:t xml:space="preserve"> So there was literally a 3d environment where you know, you've walked into a room Oh, I've seen some of those Those don't work.</w:t>
        <w:br/>
        <w:br/>
        <w:t xml:space="preserve"> Yeah, this is a But I see a version of that like a meat which is it's not the whole 3d thing was every it's pretty good They sort of got the mini rooms and they got some of the concepts you're talking about I don't know But like yeah, that is something that I didn't feel that it would like I mean I could like listen to some other person's talking this side, but that that's not I don't know how you strike a balance But I'm a Chelsea Yeah, yeah, okay and Like a year or so back.</w:t>
        <w:br/>
        <w:br/>
        <w:t xml:space="preserve"> I got added to this random.</w:t>
        <w:br/>
        <w:br/>
        <w:t xml:space="preserve"> What's up?</w:t>
        <w:br/>
        <w:br/>
        <w:t xml:space="preserve"> Initially, of course, I didn't know people so I wasn't doing anything But people used to be died.</w:t>
        <w:br/>
        <w:br/>
        <w:t xml:space="preserve"> I know some people used to know each other So that's why they sometimes talked in Tamil because they were from the same place or something Right, and they kept on discussing things about Chelsea Eventually, you know after one match which was a very frustrating match.</w:t>
        <w:br/>
        <w:br/>
        <w:t xml:space="preserve"> I went and ranked it on that and suddenly now Now it has become a part of my life where every time there's a match we are discussing stuff on that group after a match We discussed up on that group, right?</w:t>
        <w:br/>
        <w:br/>
        <w:t xml:space="preserve"> So these are people I don't know, right?</w:t>
        <w:br/>
        <w:br/>
        <w:t xml:space="preserve"> But I was in an environment where I was being You know where it was being sort of facilitated that you know, I'm in that zone, right?</w:t>
        <w:br/>
        <w:br/>
        <w:t xml:space="preserve"> So something like that, but with people who are into music many.</w:t>
        <w:br/>
        <w:br/>
        <w:t xml:space="preserve"> I mean, it's okay Yeah, I get what you're saying I Would love that.</w:t>
        <w:br/>
        <w:br/>
        <w:t xml:space="preserve"> I'm telling you right like wherever I want to discuss my using music things about Yes, I do go to reddit Reddit, but I'm specifically looking for certain opinions there.</w:t>
        <w:br/>
        <w:br/>
        <w:t xml:space="preserve"> You are a certain Yeah, I'm not looking for people essentially.</w:t>
        <w:br/>
        <w:br/>
        <w:t xml:space="preserve"> I was looking for people and people Opinions family and I'm trying to validate my own like that's what I'm doing.</w:t>
        <w:br/>
        <w:br/>
        <w:t xml:space="preserve"> Oh I Mean there is validity in that idea there That's a good point.</w:t>
        <w:br/>
        <w:br/>
        <w:t xml:space="preserve"> So you mentioned that for you.</w:t>
        <w:br/>
        <w:br/>
        <w:t xml:space="preserve"> What is more important is the aggregation of Opinions the kind of ideas that I'm not personally connecting with someone you care more about the opinion about that That's how I'm buying.</w:t>
        <w:br/>
        <w:br/>
        <w:t xml:space="preserve"> Yeah, of course, of course, I mean you watch a great show You like one particular scene you are appreciating that scene, right?</w:t>
        <w:br/>
        <w:br/>
        <w:t xml:space="preserve"> You're not appreciating other that's what I'm doing.</w:t>
        <w:br/>
        <w:br/>
        <w:t xml:space="preserve"> Absolutely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